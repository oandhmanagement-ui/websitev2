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4AC9E" w14:textId="77777777" w:rsidR="00EA6073" w:rsidRPr="00E97189" w:rsidRDefault="00000000">
      <w:pPr>
        <w:pStyle w:val="Titel"/>
        <w:rPr>
          <w:lang w:val="de-DE"/>
        </w:rPr>
      </w:pPr>
      <w:r w:rsidRPr="00E97189">
        <w:rPr>
          <w:lang w:val="de-DE"/>
        </w:rPr>
        <w:t>O&amp;H Management – Preisliste 2025</w:t>
      </w:r>
    </w:p>
    <w:p w14:paraId="293F1A18" w14:textId="77777777" w:rsidR="00EA6073" w:rsidRPr="00E97189" w:rsidRDefault="00000000">
      <w:pPr>
        <w:rPr>
          <w:lang w:val="de-DE"/>
        </w:rPr>
      </w:pPr>
      <w:r w:rsidRPr="00E97189">
        <w:rPr>
          <w:lang w:val="de-DE"/>
        </w:rPr>
        <w:t>Digitale Markenführung für Start-ups &amp; KMUs</w:t>
      </w:r>
    </w:p>
    <w:p w14:paraId="74D8C562" w14:textId="77777777" w:rsidR="00EA6073" w:rsidRPr="00E97189" w:rsidRDefault="00000000">
      <w:pPr>
        <w:pStyle w:val="berschrift1"/>
        <w:rPr>
          <w:lang w:val="de-DE"/>
        </w:rPr>
      </w:pPr>
      <w:r w:rsidRPr="00E97189">
        <w:rPr>
          <w:lang w:val="de-DE"/>
        </w:rPr>
        <w:t>Onlineshop-Erstellung (ab 750 € einmalig)</w:t>
      </w:r>
    </w:p>
    <w:p w14:paraId="3B19496C" w14:textId="77777777" w:rsidR="00EA6073" w:rsidRPr="00E97189" w:rsidRDefault="00000000">
      <w:pPr>
        <w:rPr>
          <w:lang w:val="de-DE"/>
        </w:rPr>
      </w:pPr>
      <w:r w:rsidRPr="00E97189">
        <w:rPr>
          <w:lang w:val="de-DE"/>
        </w:rPr>
        <w:t>✔ Technische Einrichtung (inkl. Domain-Verknüpfung)</w:t>
      </w:r>
      <w:r w:rsidRPr="00E97189">
        <w:rPr>
          <w:lang w:val="de-DE"/>
        </w:rPr>
        <w:br/>
        <w:t xml:space="preserve">✔ </w:t>
      </w:r>
      <w:proofErr w:type="spellStart"/>
      <w:r w:rsidRPr="00E97189">
        <w:rPr>
          <w:lang w:val="de-DE"/>
        </w:rPr>
        <w:t>Theme</w:t>
      </w:r>
      <w:proofErr w:type="spellEnd"/>
      <w:r w:rsidRPr="00E97189">
        <w:rPr>
          <w:lang w:val="de-DE"/>
        </w:rPr>
        <w:t>-Auswahl &amp; Design-Anpassung (responsive)</w:t>
      </w:r>
      <w:r w:rsidRPr="00E97189">
        <w:rPr>
          <w:lang w:val="de-DE"/>
        </w:rPr>
        <w:br/>
        <w:t>✔ Produktpflege für bis zu 10 Artikel</w:t>
      </w:r>
      <w:r w:rsidRPr="00E97189">
        <w:rPr>
          <w:lang w:val="de-DE"/>
        </w:rPr>
        <w:br/>
        <w:t>✔ Grundlegende SEO-Optimierung</w:t>
      </w:r>
      <w:r w:rsidRPr="00E97189">
        <w:rPr>
          <w:lang w:val="de-DE"/>
        </w:rPr>
        <w:br/>
        <w:t>✔ Zahlungs- &amp; Versandoptionen einrichten</w:t>
      </w:r>
      <w:r w:rsidRPr="00E97189">
        <w:rPr>
          <w:lang w:val="de-DE"/>
        </w:rPr>
        <w:br/>
        <w:t>✔ Einführung &amp; Übergabe</w:t>
      </w:r>
      <w:r w:rsidRPr="00E97189">
        <w:rPr>
          <w:lang w:val="de-DE"/>
        </w:rPr>
        <w:br/>
      </w:r>
      <w:r w:rsidRPr="00E97189">
        <w:rPr>
          <w:lang w:val="de-DE"/>
        </w:rPr>
        <w:br/>
        <w:t>Optional:</w:t>
      </w:r>
      <w:r w:rsidRPr="00E97189">
        <w:rPr>
          <w:lang w:val="de-DE"/>
        </w:rPr>
        <w:br/>
        <w:t>+ Mehr als 10 Produkte: +5 € / Produkt</w:t>
      </w:r>
      <w:r w:rsidRPr="00E97189">
        <w:rPr>
          <w:lang w:val="de-DE"/>
        </w:rPr>
        <w:br/>
        <w:t>+ Erweiterte Funktionen (Blog, Newsletter): +150–300 €</w:t>
      </w:r>
      <w:r w:rsidRPr="00E97189">
        <w:rPr>
          <w:lang w:val="de-DE"/>
        </w:rPr>
        <w:br/>
        <w:t xml:space="preserve">+ Betreuung: siehe </w:t>
      </w:r>
      <w:proofErr w:type="spellStart"/>
      <w:r w:rsidRPr="00E97189">
        <w:rPr>
          <w:lang w:val="de-DE"/>
        </w:rPr>
        <w:t>Social</w:t>
      </w:r>
      <w:proofErr w:type="spellEnd"/>
      <w:r w:rsidRPr="00E97189">
        <w:rPr>
          <w:lang w:val="de-DE"/>
        </w:rPr>
        <w:t xml:space="preserve"> Media</w:t>
      </w:r>
    </w:p>
    <w:p w14:paraId="542281C9" w14:textId="77777777" w:rsidR="00EA6073" w:rsidRPr="00E97189" w:rsidRDefault="00000000">
      <w:pPr>
        <w:pStyle w:val="berschrift1"/>
        <w:rPr>
          <w:lang w:val="de-DE"/>
        </w:rPr>
      </w:pPr>
      <w:proofErr w:type="spellStart"/>
      <w:r w:rsidRPr="00E97189">
        <w:rPr>
          <w:lang w:val="de-DE"/>
        </w:rPr>
        <w:t>Social</w:t>
      </w:r>
      <w:proofErr w:type="spellEnd"/>
      <w:r w:rsidRPr="00E97189">
        <w:rPr>
          <w:lang w:val="de-DE"/>
        </w:rPr>
        <w:t xml:space="preserve"> Media Management (ab 450 € / Monat)</w:t>
      </w:r>
    </w:p>
    <w:p w14:paraId="4AD9D5C9" w14:textId="77777777" w:rsidR="00EA6073" w:rsidRPr="00E97189" w:rsidRDefault="00000000">
      <w:pPr>
        <w:rPr>
          <w:lang w:val="de-DE"/>
        </w:rPr>
      </w:pPr>
      <w:r w:rsidRPr="00E97189">
        <w:rPr>
          <w:lang w:val="de-DE"/>
        </w:rPr>
        <w:t>✔ Redaktionsplan &amp; Content-Strategie</w:t>
      </w:r>
      <w:r w:rsidRPr="00E97189">
        <w:rPr>
          <w:lang w:val="de-DE"/>
        </w:rPr>
        <w:br/>
        <w:t xml:space="preserve">✔ 8–12 Postings / Monat (inkl. </w:t>
      </w:r>
      <w:proofErr w:type="spellStart"/>
      <w:r w:rsidRPr="00E97189">
        <w:rPr>
          <w:lang w:val="de-DE"/>
        </w:rPr>
        <w:t>Captions</w:t>
      </w:r>
      <w:proofErr w:type="spellEnd"/>
      <w:r w:rsidRPr="00E97189">
        <w:rPr>
          <w:lang w:val="de-DE"/>
        </w:rPr>
        <w:t xml:space="preserve"> &amp; Hashtags)</w:t>
      </w:r>
      <w:r w:rsidRPr="00E97189">
        <w:rPr>
          <w:lang w:val="de-DE"/>
        </w:rPr>
        <w:br/>
        <w:t>✔ 3–4 Story-Sets / Woche</w:t>
      </w:r>
      <w:r w:rsidRPr="00E97189">
        <w:rPr>
          <w:lang w:val="de-DE"/>
        </w:rPr>
        <w:br/>
        <w:t>✔ Community Management (Basis)</w:t>
      </w:r>
      <w:r w:rsidRPr="00E97189">
        <w:rPr>
          <w:lang w:val="de-DE"/>
        </w:rPr>
        <w:br/>
        <w:t xml:space="preserve">✔ Monatsreport &amp; </w:t>
      </w:r>
      <w:proofErr w:type="spellStart"/>
      <w:r w:rsidRPr="00E97189">
        <w:rPr>
          <w:lang w:val="de-DE"/>
        </w:rPr>
        <w:t>Insights</w:t>
      </w:r>
      <w:proofErr w:type="spellEnd"/>
      <w:r w:rsidRPr="00E97189">
        <w:rPr>
          <w:lang w:val="de-DE"/>
        </w:rPr>
        <w:br/>
      </w:r>
      <w:r w:rsidRPr="00E97189">
        <w:rPr>
          <w:lang w:val="de-DE"/>
        </w:rPr>
        <w:br/>
        <w:t>Optional:</w:t>
      </w:r>
      <w:r w:rsidRPr="00E97189">
        <w:rPr>
          <w:lang w:val="de-DE"/>
        </w:rPr>
        <w:br/>
        <w:t>+ Reels-Erstellung: +60 € / Reel</w:t>
      </w:r>
      <w:r w:rsidRPr="00E97189">
        <w:rPr>
          <w:lang w:val="de-DE"/>
        </w:rPr>
        <w:br/>
        <w:t>+ 24/7 Community-Support: +100 € / Monat</w:t>
      </w:r>
      <w:r w:rsidRPr="00E97189">
        <w:rPr>
          <w:lang w:val="de-DE"/>
        </w:rPr>
        <w:br/>
        <w:t xml:space="preserve">+ Fotoshooting / Content </w:t>
      </w:r>
      <w:proofErr w:type="spellStart"/>
      <w:r w:rsidRPr="00E97189">
        <w:rPr>
          <w:lang w:val="de-DE"/>
        </w:rPr>
        <w:t>Creation</w:t>
      </w:r>
      <w:proofErr w:type="spellEnd"/>
      <w:r w:rsidRPr="00E97189">
        <w:rPr>
          <w:lang w:val="de-DE"/>
        </w:rPr>
        <w:t xml:space="preserve"> Tag: ab 300 €</w:t>
      </w:r>
    </w:p>
    <w:p w14:paraId="21EB4ABA" w14:textId="77777777" w:rsidR="00EA6073" w:rsidRPr="00E97189" w:rsidRDefault="00000000">
      <w:pPr>
        <w:pStyle w:val="berschrift1"/>
        <w:rPr>
          <w:lang w:val="de-DE"/>
        </w:rPr>
      </w:pPr>
      <w:r w:rsidRPr="00E97189">
        <w:rPr>
          <w:lang w:val="de-DE"/>
        </w:rPr>
        <w:t>Online-Werbung (ab 350 € / Kampagne, exkl. Werbebudget)</w:t>
      </w:r>
    </w:p>
    <w:p w14:paraId="5A9E78B7" w14:textId="77777777" w:rsidR="00EA6073" w:rsidRPr="00E97189" w:rsidRDefault="00000000">
      <w:pPr>
        <w:rPr>
          <w:lang w:val="de-DE"/>
        </w:rPr>
      </w:pPr>
      <w:r w:rsidRPr="00E97189">
        <w:rPr>
          <w:lang w:val="de-DE"/>
        </w:rPr>
        <w:t>✔ Zielgruppenanalyse &amp; Kampagnen-Setup (3 Ads)</w:t>
      </w:r>
      <w:r w:rsidRPr="00E97189">
        <w:rPr>
          <w:lang w:val="de-DE"/>
        </w:rPr>
        <w:br/>
        <w:t>✔ Tracking &amp; Events (Pixel, Analytics)</w:t>
      </w:r>
      <w:r w:rsidRPr="00E97189">
        <w:rPr>
          <w:lang w:val="de-DE"/>
        </w:rPr>
        <w:br/>
        <w:t>✔ 14 Tage laufende Optimierung</w:t>
      </w:r>
      <w:r w:rsidRPr="00E97189">
        <w:rPr>
          <w:lang w:val="de-DE"/>
        </w:rPr>
        <w:br/>
        <w:t>✔ Abschlussreport</w:t>
      </w:r>
      <w:r w:rsidRPr="00E97189">
        <w:rPr>
          <w:lang w:val="de-DE"/>
        </w:rPr>
        <w:br/>
      </w:r>
      <w:r w:rsidRPr="00E97189">
        <w:rPr>
          <w:lang w:val="de-DE"/>
        </w:rPr>
        <w:br/>
        <w:t>Optional:</w:t>
      </w:r>
      <w:r w:rsidRPr="00E97189">
        <w:rPr>
          <w:lang w:val="de-DE"/>
        </w:rPr>
        <w:br/>
        <w:t>+ 1 Monat Betreuung: +250 €</w:t>
      </w:r>
      <w:r w:rsidRPr="00E97189">
        <w:rPr>
          <w:lang w:val="de-DE"/>
        </w:rPr>
        <w:br/>
      </w:r>
      <w:r w:rsidRPr="00E97189">
        <w:rPr>
          <w:lang w:val="de-DE"/>
        </w:rPr>
        <w:lastRenderedPageBreak/>
        <w:t>+ Ad-Content-Erstellung: ab 120 €</w:t>
      </w:r>
      <w:r w:rsidRPr="00E97189">
        <w:rPr>
          <w:lang w:val="de-DE"/>
        </w:rPr>
        <w:br/>
        <w:t xml:space="preserve">+ A/B </w:t>
      </w:r>
      <w:proofErr w:type="spellStart"/>
      <w:r w:rsidRPr="00E97189">
        <w:rPr>
          <w:lang w:val="de-DE"/>
        </w:rPr>
        <w:t>Testing</w:t>
      </w:r>
      <w:proofErr w:type="spellEnd"/>
      <w:r w:rsidRPr="00E97189">
        <w:rPr>
          <w:lang w:val="de-DE"/>
        </w:rPr>
        <w:t xml:space="preserve"> &amp; </w:t>
      </w:r>
      <w:proofErr w:type="spellStart"/>
      <w:r w:rsidRPr="00E97189">
        <w:rPr>
          <w:lang w:val="de-DE"/>
        </w:rPr>
        <w:t>Funnel</w:t>
      </w:r>
      <w:proofErr w:type="spellEnd"/>
      <w:r w:rsidRPr="00E97189">
        <w:rPr>
          <w:lang w:val="de-DE"/>
        </w:rPr>
        <w:t>-Erstellung: auf Anfrage</w:t>
      </w:r>
    </w:p>
    <w:p w14:paraId="0C89F8B3" w14:textId="77777777" w:rsidR="00EA6073" w:rsidRPr="00E97189" w:rsidRDefault="00000000">
      <w:pPr>
        <w:pStyle w:val="berschrift1"/>
        <w:rPr>
          <w:lang w:val="de-DE"/>
        </w:rPr>
      </w:pPr>
      <w:r w:rsidRPr="00E97189">
        <w:rPr>
          <w:lang w:val="de-DE"/>
        </w:rPr>
        <w:t>Influencer-Kampagnen (ab 400 € / Kampagne)</w:t>
      </w:r>
    </w:p>
    <w:p w14:paraId="241693F1" w14:textId="77777777" w:rsidR="00EA6073" w:rsidRPr="00E97189" w:rsidRDefault="00000000">
      <w:pPr>
        <w:rPr>
          <w:lang w:val="de-DE"/>
        </w:rPr>
      </w:pPr>
      <w:r w:rsidRPr="00E97189">
        <w:rPr>
          <w:lang w:val="de-DE"/>
        </w:rPr>
        <w:t>✔ Influencer-Auswahl &amp; Briefing</w:t>
      </w:r>
      <w:r w:rsidRPr="00E97189">
        <w:rPr>
          <w:lang w:val="de-DE"/>
        </w:rPr>
        <w:br/>
        <w:t>✔ Kampagnenidee &amp; Umsetzung</w:t>
      </w:r>
      <w:r w:rsidRPr="00E97189">
        <w:rPr>
          <w:lang w:val="de-DE"/>
        </w:rPr>
        <w:br/>
        <w:t>✔ Kontrolle der Veröffentlichung</w:t>
      </w:r>
      <w:r w:rsidRPr="00E97189">
        <w:rPr>
          <w:lang w:val="de-DE"/>
        </w:rPr>
        <w:br/>
        <w:t xml:space="preserve">✔ Reporting &amp; </w:t>
      </w:r>
      <w:proofErr w:type="spellStart"/>
      <w:r w:rsidRPr="00E97189">
        <w:rPr>
          <w:lang w:val="de-DE"/>
        </w:rPr>
        <w:t>Insights</w:t>
      </w:r>
      <w:proofErr w:type="spellEnd"/>
      <w:r w:rsidRPr="00E97189">
        <w:rPr>
          <w:lang w:val="de-DE"/>
        </w:rPr>
        <w:br/>
      </w:r>
      <w:r w:rsidRPr="00E97189">
        <w:rPr>
          <w:lang w:val="de-DE"/>
        </w:rPr>
        <w:br/>
        <w:t>Optional:</w:t>
      </w:r>
      <w:r w:rsidRPr="00E97189">
        <w:rPr>
          <w:lang w:val="de-DE"/>
        </w:rPr>
        <w:br/>
        <w:t>+ UGC für Ads weiterverwenden: +70 € / Content</w:t>
      </w:r>
      <w:r w:rsidRPr="00E97189">
        <w:rPr>
          <w:lang w:val="de-DE"/>
        </w:rPr>
        <w:br/>
        <w:t>+ Langfristige Betreuung: auf Anfrage</w:t>
      </w:r>
    </w:p>
    <w:p w14:paraId="11363EC6" w14:textId="77777777" w:rsidR="00EA6073" w:rsidRPr="00E97189" w:rsidRDefault="00000000">
      <w:pPr>
        <w:pStyle w:val="berschrift1"/>
        <w:rPr>
          <w:lang w:val="de-DE"/>
        </w:rPr>
      </w:pPr>
      <w:r w:rsidRPr="00E97189">
        <w:rPr>
          <w:lang w:val="de-DE"/>
        </w:rPr>
        <w:t>Branding &amp; Beratung (ab 500 € einmalig)</w:t>
      </w:r>
    </w:p>
    <w:p w14:paraId="6912EA93" w14:textId="77777777" w:rsidR="00EA6073" w:rsidRPr="00E97189" w:rsidRDefault="00000000">
      <w:pPr>
        <w:rPr>
          <w:lang w:val="de-DE"/>
        </w:rPr>
      </w:pPr>
      <w:r w:rsidRPr="00E97189">
        <w:rPr>
          <w:lang w:val="de-DE"/>
        </w:rPr>
        <w:t>✔ Zielgruppenanalyse &amp; Positionierung</w:t>
      </w:r>
      <w:r w:rsidRPr="00E97189">
        <w:rPr>
          <w:lang w:val="de-DE"/>
        </w:rPr>
        <w:br/>
        <w:t>✔ Moodboard, Farbwelt &amp; Typografie</w:t>
      </w:r>
      <w:r w:rsidRPr="00E97189">
        <w:rPr>
          <w:lang w:val="de-DE"/>
        </w:rPr>
        <w:br/>
        <w:t>✔ Logo-Design (2–3 Entwürfe inkl. Revision)</w:t>
      </w:r>
      <w:r w:rsidRPr="00E97189">
        <w:rPr>
          <w:lang w:val="de-DE"/>
        </w:rPr>
        <w:br/>
        <w:t>✔ Markenrichtlinie als PDF</w:t>
      </w:r>
      <w:r w:rsidRPr="00E97189">
        <w:rPr>
          <w:lang w:val="de-DE"/>
        </w:rPr>
        <w:br/>
      </w:r>
      <w:r w:rsidRPr="00E97189">
        <w:rPr>
          <w:lang w:val="de-DE"/>
        </w:rPr>
        <w:br/>
        <w:t>Optional:</w:t>
      </w:r>
      <w:r w:rsidRPr="00E97189">
        <w:rPr>
          <w:lang w:val="de-DE"/>
        </w:rPr>
        <w:br/>
        <w:t>+ Positionierungs-Workshop: +300 €</w:t>
      </w:r>
      <w:r w:rsidRPr="00E97189">
        <w:rPr>
          <w:lang w:val="de-DE"/>
        </w:rPr>
        <w:br/>
        <w:t>+ Website-Branding-Set: +200 €</w:t>
      </w:r>
      <w:r w:rsidRPr="00E97189">
        <w:rPr>
          <w:lang w:val="de-DE"/>
        </w:rPr>
        <w:br/>
        <w:t>+ Rebranding: auf Anfrage</w:t>
      </w:r>
    </w:p>
    <w:p w14:paraId="15BDEF88" w14:textId="77777777" w:rsidR="00EA6073" w:rsidRPr="00E97189" w:rsidRDefault="00000000">
      <w:pPr>
        <w:pStyle w:val="berschrift1"/>
        <w:rPr>
          <w:lang w:val="de-DE"/>
        </w:rPr>
      </w:pPr>
      <w:r w:rsidRPr="00E97189">
        <w:rPr>
          <w:lang w:val="de-DE"/>
        </w:rPr>
        <w:t>Newsletter &amp; Banner (ab 90 € / Design)</w:t>
      </w:r>
    </w:p>
    <w:p w14:paraId="329AFDFD" w14:textId="77777777" w:rsidR="00EA6073" w:rsidRPr="00E97189" w:rsidRDefault="00000000">
      <w:pPr>
        <w:rPr>
          <w:lang w:val="de-DE"/>
        </w:rPr>
      </w:pPr>
      <w:r w:rsidRPr="00E97189">
        <w:rPr>
          <w:lang w:val="de-DE"/>
        </w:rPr>
        <w:t>✔ 1 Newsletter (Design + Textvorlage)</w:t>
      </w:r>
      <w:r w:rsidRPr="00E97189">
        <w:rPr>
          <w:lang w:val="de-DE"/>
        </w:rPr>
        <w:br/>
        <w:t>✔ Responsives Layout</w:t>
      </w:r>
      <w:r w:rsidRPr="00E97189">
        <w:rPr>
          <w:lang w:val="de-DE"/>
        </w:rPr>
        <w:br/>
        <w:t>✔ 1 Web-/Ad-Banner nach Format</w:t>
      </w:r>
      <w:r w:rsidRPr="00E97189">
        <w:rPr>
          <w:lang w:val="de-DE"/>
        </w:rPr>
        <w:br/>
        <w:t>✔ 1 Korrekturschleife inkl.</w:t>
      </w:r>
      <w:r w:rsidRPr="00E97189">
        <w:rPr>
          <w:lang w:val="de-DE"/>
        </w:rPr>
        <w:br/>
      </w:r>
      <w:r w:rsidRPr="00E97189">
        <w:rPr>
          <w:lang w:val="de-DE"/>
        </w:rPr>
        <w:br/>
        <w:t>Optional:</w:t>
      </w:r>
      <w:r w:rsidRPr="00E97189">
        <w:rPr>
          <w:lang w:val="de-DE"/>
        </w:rPr>
        <w:br/>
        <w:t>+ Newsletter-Kampagne (3–5 Mails): ab 280 €</w:t>
      </w:r>
      <w:r w:rsidRPr="00E97189">
        <w:rPr>
          <w:lang w:val="de-DE"/>
        </w:rPr>
        <w:br/>
        <w:t>+ Banner-Serie für Kampagne: ab 150 €</w:t>
      </w:r>
    </w:p>
    <w:p w14:paraId="7F0E949E" w14:textId="77777777" w:rsidR="00EA6073" w:rsidRPr="00E97189" w:rsidRDefault="00000000">
      <w:pPr>
        <w:pStyle w:val="berschrift1"/>
        <w:rPr>
          <w:lang w:val="de-DE"/>
        </w:rPr>
      </w:pPr>
      <w:r w:rsidRPr="00E97189">
        <w:rPr>
          <w:lang w:val="de-DE"/>
        </w:rPr>
        <w:t>Paket-Angebote</w:t>
      </w:r>
    </w:p>
    <w:p w14:paraId="6D687D10" w14:textId="77777777" w:rsidR="00EA6073" w:rsidRPr="00E97189" w:rsidRDefault="00000000">
      <w:pPr>
        <w:rPr>
          <w:lang w:val="de-DE"/>
        </w:rPr>
      </w:pPr>
      <w:r w:rsidRPr="00E97189">
        <w:rPr>
          <w:lang w:val="de-DE"/>
        </w:rPr>
        <w:t>Starter (650 € / Monat)</w:t>
      </w:r>
      <w:r w:rsidRPr="00E97189">
        <w:rPr>
          <w:lang w:val="de-DE"/>
        </w:rPr>
        <w:br/>
        <w:t xml:space="preserve">→ 1 </w:t>
      </w:r>
      <w:proofErr w:type="spellStart"/>
      <w:proofErr w:type="gramStart"/>
      <w:r w:rsidRPr="00E97189">
        <w:rPr>
          <w:lang w:val="de-DE"/>
        </w:rPr>
        <w:t>Social</w:t>
      </w:r>
      <w:proofErr w:type="spellEnd"/>
      <w:r w:rsidRPr="00E97189">
        <w:rPr>
          <w:lang w:val="de-DE"/>
        </w:rPr>
        <w:t xml:space="preserve"> Media Kanal</w:t>
      </w:r>
      <w:proofErr w:type="gramEnd"/>
      <w:r w:rsidRPr="00E97189">
        <w:rPr>
          <w:lang w:val="de-DE"/>
        </w:rPr>
        <w:t>, 6 Postings, Shop-Check</w:t>
      </w:r>
      <w:r w:rsidRPr="00E97189">
        <w:rPr>
          <w:lang w:val="de-DE"/>
        </w:rPr>
        <w:br/>
      </w:r>
      <w:r w:rsidRPr="00E97189">
        <w:rPr>
          <w:lang w:val="de-DE"/>
        </w:rPr>
        <w:br/>
      </w:r>
      <w:r w:rsidRPr="00E97189">
        <w:rPr>
          <w:lang w:val="de-DE"/>
        </w:rPr>
        <w:lastRenderedPageBreak/>
        <w:t>Business Boost (1.150 € / Monat)</w:t>
      </w:r>
      <w:r w:rsidRPr="00E97189">
        <w:rPr>
          <w:lang w:val="de-DE"/>
        </w:rPr>
        <w:br/>
        <w:t xml:space="preserve">→ </w:t>
      </w:r>
      <w:proofErr w:type="spellStart"/>
      <w:r w:rsidRPr="00E97189">
        <w:rPr>
          <w:lang w:val="de-DE"/>
        </w:rPr>
        <w:t>Social</w:t>
      </w:r>
      <w:proofErr w:type="spellEnd"/>
      <w:r w:rsidRPr="00E97189">
        <w:rPr>
          <w:lang w:val="de-DE"/>
        </w:rPr>
        <w:t xml:space="preserve"> Media + 1 Kampagne + Newsletter + Shop-Betreuung</w:t>
      </w:r>
      <w:r w:rsidRPr="00E97189">
        <w:rPr>
          <w:lang w:val="de-DE"/>
        </w:rPr>
        <w:br/>
      </w:r>
      <w:r w:rsidRPr="00E97189">
        <w:rPr>
          <w:lang w:val="de-DE"/>
        </w:rPr>
        <w:br/>
        <w:t>All-in Growth (ab 2.000 € / Monat)</w:t>
      </w:r>
      <w:r w:rsidRPr="00E97189">
        <w:rPr>
          <w:lang w:val="de-DE"/>
        </w:rPr>
        <w:br/>
        <w:t>→ Alle Leistungen, inkl. Betreuung &amp; Beratung</w:t>
      </w:r>
    </w:p>
    <w:p w14:paraId="5C92BED4" w14:textId="0C331016" w:rsidR="00EA6073" w:rsidRPr="00E97189" w:rsidRDefault="00000000">
      <w:pPr>
        <w:rPr>
          <w:lang w:val="de-DE"/>
        </w:rPr>
      </w:pPr>
      <w:r w:rsidRPr="00E97189">
        <w:rPr>
          <w:lang w:val="de-DE"/>
        </w:rPr>
        <w:br/>
        <w:t>Alle Preise netto zzgl. MwSt. | Flexible Pakete | Vertrag &amp; transparente Kommunikation</w:t>
      </w:r>
      <w:r w:rsidRPr="00E97189">
        <w:rPr>
          <w:lang w:val="de-DE"/>
        </w:rPr>
        <w:br/>
        <w:t>Langfristige Kunden erhalten Staffelpreise &amp; Vorteile – Jetzt digital durchstarten!</w:t>
      </w:r>
      <w:r w:rsidRPr="00E97189">
        <w:rPr>
          <w:lang w:val="de-DE"/>
        </w:rPr>
        <w:br/>
      </w:r>
      <w:r w:rsidRPr="00E97189">
        <w:rPr>
          <w:lang w:val="de-DE"/>
        </w:rPr>
        <w:br/>
      </w:r>
      <w:r>
        <w:t>📩</w:t>
      </w:r>
      <w:r w:rsidRPr="00E97189">
        <w:rPr>
          <w:lang w:val="de-DE"/>
        </w:rPr>
        <w:t xml:space="preserve"> Kontakt: Instagram DM oder E-Mail an: </w:t>
      </w:r>
      <w:r w:rsidR="00E97189" w:rsidRPr="00E97189">
        <w:rPr>
          <w:lang w:val="de-DE"/>
        </w:rPr>
        <w:t>oandhmanagement@outlook</w:t>
      </w:r>
      <w:r w:rsidR="00E97189">
        <w:rPr>
          <w:lang w:val="de-DE"/>
        </w:rPr>
        <w:t>.com</w:t>
      </w:r>
      <w:r w:rsidR="00E97189" w:rsidRPr="00E97189">
        <w:rPr>
          <w:lang w:val="de-DE"/>
        </w:rPr>
        <w:t xml:space="preserve"> </w:t>
      </w:r>
      <w:r w:rsidRPr="00E97189">
        <w:rPr>
          <w:lang w:val="de-DE"/>
        </w:rPr>
        <w:br/>
      </w:r>
    </w:p>
    <w:sectPr w:rsidR="00EA6073" w:rsidRPr="00E97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3696586">
    <w:abstractNumId w:val="8"/>
  </w:num>
  <w:num w:numId="2" w16cid:durableId="939216718">
    <w:abstractNumId w:val="6"/>
  </w:num>
  <w:num w:numId="3" w16cid:durableId="818500394">
    <w:abstractNumId w:val="5"/>
  </w:num>
  <w:num w:numId="4" w16cid:durableId="1875727522">
    <w:abstractNumId w:val="4"/>
  </w:num>
  <w:num w:numId="5" w16cid:durableId="958682824">
    <w:abstractNumId w:val="7"/>
  </w:num>
  <w:num w:numId="6" w16cid:durableId="525213562">
    <w:abstractNumId w:val="3"/>
  </w:num>
  <w:num w:numId="7" w16cid:durableId="1979339311">
    <w:abstractNumId w:val="2"/>
  </w:num>
  <w:num w:numId="8" w16cid:durableId="1522016014">
    <w:abstractNumId w:val="1"/>
  </w:num>
  <w:num w:numId="9" w16cid:durableId="45668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D5130"/>
    <w:rsid w:val="00E97189"/>
    <w:rsid w:val="00EA60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908576"/>
  <w14:defaultImageDpi w14:val="300"/>
  <w15:docId w15:val="{E0D81B2C-EE2F-4406-9A3A-FE9BC458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Hasenberger</cp:lastModifiedBy>
  <cp:revision>2</cp:revision>
  <dcterms:created xsi:type="dcterms:W3CDTF">2025-07-03T07:51:00Z</dcterms:created>
  <dcterms:modified xsi:type="dcterms:W3CDTF">2025-07-03T07:51:00Z</dcterms:modified>
  <cp:category/>
</cp:coreProperties>
</file>